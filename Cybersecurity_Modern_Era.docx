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in the Modern Era</w:t>
      </w:r>
    </w:p>
    <w:p>
      <w:pPr>
        <w:pStyle w:val="Heading1"/>
      </w:pPr>
      <w:r>
        <w:t>1. Introduction</w:t>
      </w:r>
    </w:p>
    <w:p>
      <w:r>
        <w:t>Cybersecurity is the practice of protecting computer systems, networks, and digital information from unauthorized access, theft, or damage. As technology advances, so do the threats posed by cybercriminals, making cybersecurity an essential component of modern information technology.</w:t>
      </w:r>
    </w:p>
    <w:p>
      <w:pPr>
        <w:pStyle w:val="Heading1"/>
      </w:pPr>
      <w:r>
        <w:t>2. Types of Cyber Threats</w:t>
      </w:r>
    </w:p>
    <w:p>
      <w:r>
        <w:t>• Malware: Software designed to damage or disrupt systems.</w:t>
        <w:br/>
        <w:t>• Phishing: Fraudulent emails that trick users into revealing personal information.</w:t>
        <w:br/>
        <w:t>• Ransomware: Malicious software that encrypts data and demands payment for its release.</w:t>
        <w:br/>
        <w:t>• Denial-of-Service (DoS) Attacks: Overwhelm systems to make services unavailable.</w:t>
      </w:r>
    </w:p>
    <w:p>
      <w:pPr>
        <w:pStyle w:val="Heading1"/>
      </w:pPr>
      <w:r>
        <w:t>3. Cybersecurity Measures</w:t>
      </w:r>
    </w:p>
    <w:p>
      <w:r>
        <w:t>Effective cybersecurity involves multiple layers of protection, including:</w:t>
        <w:br/>
        <w:t>• Firewalls</w:t>
        <w:br/>
        <w:t>• Antivirus software</w:t>
        <w:br/>
        <w:t>• Intrusion Detection Systems (IDS)</w:t>
        <w:br/>
        <w:t>• Encryption</w:t>
        <w:br/>
        <w:t>• Regular software updates</w:t>
      </w:r>
    </w:p>
    <w:p>
      <w:pPr>
        <w:pStyle w:val="Heading1"/>
      </w:pPr>
      <w:r>
        <w:t>4. Challenges in Cybersecurity</w:t>
      </w:r>
    </w:p>
    <w:p>
      <w:r>
        <w:t>• Rapidly evolving threats</w:t>
        <w:br/>
        <w:t>• Shortage of cybersecurity professionals</w:t>
        <w:br/>
        <w:t>• Balancing privacy and security</w:t>
        <w:br/>
        <w:t>• Securing Internet of Things (IoT) devices</w:t>
      </w:r>
    </w:p>
    <w:p>
      <w:pPr>
        <w:pStyle w:val="Heading1"/>
      </w:pPr>
      <w:r>
        <w:t>5. Conclusion</w:t>
      </w:r>
    </w:p>
    <w:p>
      <w:r>
        <w:t>Cybersecurity is an ongoing battle against sophisticated attackers. Organizations must adopt proactive measures and stay informed about emerging threats to protect their digital assets.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